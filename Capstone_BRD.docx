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Business Requirements Document (BRD)</w:t>
      </w:r>
    </w:p>
    <w:p>
      <w:r>
        <w:t>1. Project Title</w:t>
        <w:br/>
        <w:t>Personal Safety and Well-being Cloud-Native Application</w:t>
      </w:r>
    </w:p>
    <w:p>
      <w:r>
        <w:t>2. Project Overview</w:t>
        <w:br/>
        <w:t>The goal of this project is to develop a cloud-native application that enhances personal safety and well-being by offering user-centric features like registration, login, emergency alerting, real-time chat, and location tracking. The app will provide an admin dashboard for monitoring and management.</w:t>
      </w:r>
    </w:p>
    <w:p>
      <w:r>
        <w:t>3. Business Objectives</w:t>
        <w:br/>
        <w:t>- Provide a secure platform for users to register and access well-being services.</w:t>
        <w:br/>
        <w:t>- Allow users to raise alerts in emergencies.</w:t>
        <w:br/>
        <w:t>- Enable administrators to monitor users and handle role-based functionalities.</w:t>
        <w:br/>
        <w:t>- Offer real-time chat for emergency assistance or user support.</w:t>
        <w:br/>
        <w:t>- Track user location for safety verification during emergency alerts.</w:t>
        <w:br/>
        <w:t>- Ensure high availability, scalability, and security using cloud-native architecture.</w:t>
      </w:r>
    </w:p>
    <w:p>
      <w:r>
        <w:t>4. Scope</w:t>
        <w:br/>
        <w:t>In-Scope:</w:t>
        <w:br/>
        <w:t>- User registration and login (with JWT/OAuth2)</w:t>
        <w:br/>
        <w:t>- Role-based access (Admin/User)</w:t>
        <w:br/>
        <w:t>- Admin dashboard to view users</w:t>
        <w:br/>
        <w:t>- React-based responsive frontend</w:t>
        <w:br/>
        <w:t>- RESTful APIs using Spring Boot</w:t>
        <w:br/>
        <w:t>- MySQL integration</w:t>
        <w:br/>
        <w:t>- Dockerized deployment</w:t>
        <w:br/>
        <w:t>- CI/CD pipeline</w:t>
        <w:br/>
        <w:t>- AWS cloud deployment</w:t>
        <w:br/>
        <w:t>- Emergency alert button</w:t>
        <w:br/>
        <w:t>- Real-time chat feature</w:t>
        <w:br/>
        <w:t>- Location tracking using browser/location API</w:t>
      </w:r>
    </w:p>
    <w:p>
      <w:r>
        <w:t>Out-of-Scope:</w:t>
        <w:br/>
        <w:t>- Native mobile app</w:t>
        <w:br/>
        <w:t>- Payment gateway integration</w:t>
        <w:br/>
        <w:t>- AI/ML-based recommendations</w:t>
      </w:r>
    </w:p>
    <w:p>
      <w:r>
        <w:t>5. Stakeholders</w:t>
        <w:br/>
        <w:t>- Developer: Rogan Raj C – Full-stack development</w:t>
        <w:br/>
        <w:t>- Trainer: UST Capstone Mentor – Guidance and evaluation</w:t>
        <w:br/>
        <w:t>- End Users: General Public / Admins – Use application features</w:t>
      </w:r>
    </w:p>
    <w:p>
      <w:r>
        <w:t>6. Functional Requirements</w:t>
        <w:br/>
        <w:t>- User Registration &amp; Login</w:t>
        <w:br/>
        <w:t>- JWT-based authentication</w:t>
        <w:br/>
        <w:t>- Role-based page access</w:t>
        <w:br/>
        <w:t>- Admin dashboard with user list</w:t>
        <w:br/>
        <w:t>- Emergency alert button</w:t>
        <w:br/>
        <w:t>- Real-time chat module</w:t>
        <w:br/>
        <w:t>- Location tracking feature</w:t>
        <w:br/>
        <w:t>- REST APIs with validations</w:t>
      </w:r>
    </w:p>
    <w:p>
      <w:r>
        <w:t>7. Non-Functional Requirements</w:t>
        <w:br/>
        <w:t>- Responsive UI (React)</w:t>
        <w:br/>
        <w:t>- Secure data transmission (HTTPS)</w:t>
        <w:br/>
        <w:t>- Scalable microservice architecture</w:t>
        <w:br/>
        <w:t>- Cloud deployment (AWS EC2/RDS/S3)</w:t>
        <w:br/>
        <w:t>- CI/CD via GitHub Actions or Jenkins</w:t>
        <w:br/>
        <w:t>- Real-time features using WebSocket or Firebase</w:t>
      </w:r>
    </w:p>
    <w:p>
      <w:r>
        <w:t>8. Assumptions</w:t>
        <w:br/>
        <w:t>- Users have internet access</w:t>
        <w:br/>
        <w:t>- AWS account is available for deployment</w:t>
        <w:br/>
        <w:t>- Database is hosted on MySQL (local or cloud)</w:t>
      </w:r>
    </w:p>
    <w:p>
      <w:r>
        <w:t>9. Constraints</w:t>
        <w:br/>
        <w:t>- Must be completed within 1 week</w:t>
        <w:br/>
        <w:t>- Must follow Spring Boot and React-based tech stack</w:t>
        <w:br/>
        <w:t>- Cloud-native principles must be applied</w:t>
      </w:r>
    </w:p>
    <w:p>
      <w:r>
        <w:t>10. Acceptance Criteria</w:t>
        <w:br/>
        <w:t>- Functional login/register</w:t>
        <w:br/>
        <w:t>- Admin can view/manage users</w:t>
        <w:br/>
        <w:t>- Role-based access works correctly</w:t>
        <w:br/>
        <w:t>- Dockerized backend &amp; frontend</w:t>
        <w:br/>
        <w:t>- Successfully deployed on AWS</w:t>
        <w:br/>
        <w:t>- Codebase follows best practices</w:t>
        <w:br/>
        <w:t>- Emergency alert works and stores log</w:t>
        <w:br/>
        <w:t>- Chat is real-time and usable</w:t>
        <w:br/>
        <w:t>- Location tracking is enabled during alerts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